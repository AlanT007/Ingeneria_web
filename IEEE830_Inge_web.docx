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FD149" w14:textId="77777777" w:rsidR="0089637D" w:rsidRPr="00D168C7" w:rsidRDefault="00000000">
      <w:pPr>
        <w:pStyle w:val="Ttulo"/>
        <w:rPr>
          <w:lang w:val="es-MX"/>
        </w:rPr>
      </w:pPr>
      <w:r w:rsidRPr="00D168C7">
        <w:rPr>
          <w:lang w:val="es-MX"/>
        </w:rPr>
        <w:t>Especificación de Requerimientos de Software (ERS)</w:t>
      </w:r>
    </w:p>
    <w:p w14:paraId="2FFCC359" w14:textId="77777777" w:rsidR="0089637D" w:rsidRPr="00D168C7" w:rsidRDefault="00000000">
      <w:pPr>
        <w:rPr>
          <w:lang w:val="es-MX"/>
        </w:rPr>
      </w:pPr>
      <w:r w:rsidRPr="00D168C7">
        <w:rPr>
          <w:lang w:val="es-MX"/>
        </w:rPr>
        <w:t xml:space="preserve">Proyecto: </w:t>
      </w:r>
      <w:proofErr w:type="spellStart"/>
      <w:r w:rsidRPr="00D168C7">
        <w:rPr>
          <w:lang w:val="es-MX"/>
        </w:rPr>
        <w:t>Inge_web</w:t>
      </w:r>
      <w:proofErr w:type="spellEnd"/>
      <w:r w:rsidRPr="00D168C7">
        <w:rPr>
          <w:lang w:val="es-MX"/>
        </w:rPr>
        <w:br/>
        <w:t>Norma: IEEE 830-1998</w:t>
      </w:r>
    </w:p>
    <w:p w14:paraId="0EDF017B" w14:textId="77777777" w:rsidR="0089637D" w:rsidRPr="00D168C7" w:rsidRDefault="00000000">
      <w:pPr>
        <w:pStyle w:val="Ttulo1"/>
        <w:rPr>
          <w:lang w:val="es-MX"/>
        </w:rPr>
      </w:pPr>
      <w:r w:rsidRPr="00D168C7">
        <w:rPr>
          <w:lang w:val="es-MX"/>
        </w:rPr>
        <w:t>1. Introducción</w:t>
      </w:r>
    </w:p>
    <w:p w14:paraId="1C487E7D" w14:textId="77777777" w:rsidR="0089637D" w:rsidRPr="00D168C7" w:rsidRDefault="00000000">
      <w:pPr>
        <w:pStyle w:val="Ttulo2"/>
        <w:rPr>
          <w:lang w:val="es-MX"/>
        </w:rPr>
      </w:pPr>
      <w:r w:rsidRPr="00D168C7">
        <w:rPr>
          <w:lang w:val="es-MX"/>
        </w:rPr>
        <w:t>1.1 Propósito</w:t>
      </w:r>
    </w:p>
    <w:p w14:paraId="24293ABB" w14:textId="77777777" w:rsidR="0089637D" w:rsidRPr="00D168C7" w:rsidRDefault="00000000">
      <w:pPr>
        <w:rPr>
          <w:lang w:val="es-MX"/>
        </w:rPr>
      </w:pPr>
      <w:r w:rsidRPr="00D168C7">
        <w:rPr>
          <w:lang w:val="es-MX"/>
        </w:rPr>
        <w:t xml:space="preserve">El presente documento define los requerimientos funcionales y no funcionales del sistema </w:t>
      </w:r>
      <w:proofErr w:type="spellStart"/>
      <w:r w:rsidRPr="00D168C7">
        <w:rPr>
          <w:lang w:val="es-MX"/>
        </w:rPr>
        <w:t>Inge_web</w:t>
      </w:r>
      <w:proofErr w:type="spellEnd"/>
      <w:r w:rsidRPr="00D168C7">
        <w:rPr>
          <w:lang w:val="es-MX"/>
        </w:rPr>
        <w:t>, orientado a la gestión de usuarios, administradores, torneos y estadísticas de jugadores.</w:t>
      </w:r>
    </w:p>
    <w:p w14:paraId="5CBEF00C" w14:textId="77777777" w:rsidR="0089637D" w:rsidRPr="00D168C7" w:rsidRDefault="00000000">
      <w:pPr>
        <w:pStyle w:val="Ttulo2"/>
        <w:rPr>
          <w:lang w:val="es-MX"/>
        </w:rPr>
      </w:pPr>
      <w:r w:rsidRPr="00D168C7">
        <w:rPr>
          <w:lang w:val="es-MX"/>
        </w:rPr>
        <w:t>1.2 Alcance</w:t>
      </w:r>
    </w:p>
    <w:p w14:paraId="240BED94" w14:textId="77777777" w:rsidR="0089637D" w:rsidRPr="00D168C7" w:rsidRDefault="00000000">
      <w:pPr>
        <w:rPr>
          <w:lang w:val="es-MX"/>
        </w:rPr>
      </w:pPr>
      <w:r w:rsidRPr="00D168C7">
        <w:rPr>
          <w:lang w:val="es-MX"/>
        </w:rPr>
        <w:t>El sistema permitirá registrar y administrar usuarios, gestionar torneos y almacenar estadísticas deportivas.</w:t>
      </w:r>
    </w:p>
    <w:p w14:paraId="78A60BD9" w14:textId="77777777" w:rsidR="0089637D" w:rsidRPr="00D168C7" w:rsidRDefault="00000000">
      <w:pPr>
        <w:pStyle w:val="Ttulo2"/>
        <w:rPr>
          <w:lang w:val="es-MX"/>
        </w:rPr>
      </w:pPr>
      <w:r w:rsidRPr="00D168C7">
        <w:rPr>
          <w:lang w:val="es-MX"/>
        </w:rPr>
        <w:t>1.3 Definiciones</w:t>
      </w:r>
    </w:p>
    <w:p w14:paraId="15216FCF" w14:textId="5E4951CF" w:rsidR="0089637D" w:rsidRPr="00D168C7" w:rsidRDefault="00000000">
      <w:pPr>
        <w:rPr>
          <w:lang w:val="es-MX"/>
        </w:rPr>
      </w:pPr>
      <w:r w:rsidRPr="00D168C7">
        <w:rPr>
          <w:lang w:val="es-MX"/>
        </w:rPr>
        <w:t xml:space="preserve">SRS: Software </w:t>
      </w:r>
      <w:proofErr w:type="spellStart"/>
      <w:r w:rsidRPr="00D168C7">
        <w:rPr>
          <w:lang w:val="es-MX"/>
        </w:rPr>
        <w:t>Requirements</w:t>
      </w:r>
      <w:proofErr w:type="spellEnd"/>
      <w:r w:rsidRPr="00D168C7">
        <w:rPr>
          <w:lang w:val="es-MX"/>
        </w:rPr>
        <w:t xml:space="preserve"> </w:t>
      </w:r>
      <w:proofErr w:type="spellStart"/>
      <w:r w:rsidRPr="00D168C7">
        <w:rPr>
          <w:lang w:val="es-MX"/>
        </w:rPr>
        <w:t>Specification</w:t>
      </w:r>
      <w:proofErr w:type="spellEnd"/>
      <w:r w:rsidRPr="00D168C7">
        <w:rPr>
          <w:lang w:val="es-MX"/>
        </w:rPr>
        <w:br/>
        <w:t>BD: Base de datos</w:t>
      </w:r>
      <w:r w:rsidR="00D168C7" w:rsidRPr="00D168C7">
        <w:rPr>
          <w:lang w:val="es-MX"/>
        </w:rPr>
        <w:t xml:space="preserve"> </w:t>
      </w:r>
      <w:proofErr w:type="spellStart"/>
      <w:r w:rsidR="00D168C7" w:rsidRPr="00D168C7">
        <w:rPr>
          <w:lang w:val="es-MX"/>
        </w:rPr>
        <w:t>sq</w:t>
      </w:r>
      <w:r w:rsidR="00D168C7">
        <w:rPr>
          <w:lang w:val="es-MX"/>
        </w:rPr>
        <w:t>l</w:t>
      </w:r>
      <w:proofErr w:type="spellEnd"/>
      <w:r w:rsidRPr="00D168C7">
        <w:rPr>
          <w:lang w:val="es-MX"/>
        </w:rPr>
        <w:br/>
        <w:t>Usuario: Persona registrada en el sistema</w:t>
      </w:r>
      <w:r w:rsidRPr="00D168C7">
        <w:rPr>
          <w:lang w:val="es-MX"/>
        </w:rPr>
        <w:br/>
        <w:t>Administrador: Usuario con permisos especiales</w:t>
      </w:r>
    </w:p>
    <w:p w14:paraId="3ECB01EF" w14:textId="77777777" w:rsidR="0089637D" w:rsidRPr="00D168C7" w:rsidRDefault="00000000">
      <w:pPr>
        <w:pStyle w:val="Ttulo1"/>
        <w:rPr>
          <w:lang w:val="es-MX"/>
        </w:rPr>
      </w:pPr>
      <w:r w:rsidRPr="00D168C7">
        <w:rPr>
          <w:lang w:val="es-MX"/>
        </w:rPr>
        <w:t>2. Descripción general</w:t>
      </w:r>
    </w:p>
    <w:p w14:paraId="0D160E56" w14:textId="77777777" w:rsidR="0089637D" w:rsidRPr="00D168C7" w:rsidRDefault="00000000">
      <w:pPr>
        <w:pStyle w:val="Ttulo2"/>
        <w:rPr>
          <w:lang w:val="es-MX"/>
        </w:rPr>
      </w:pPr>
      <w:r w:rsidRPr="00D168C7">
        <w:rPr>
          <w:lang w:val="es-MX"/>
        </w:rPr>
        <w:t>2.1 Perspectiva del producto</w:t>
      </w:r>
    </w:p>
    <w:p w14:paraId="2230AAEC" w14:textId="77777777" w:rsidR="0089637D" w:rsidRPr="00D168C7" w:rsidRDefault="00000000">
      <w:pPr>
        <w:rPr>
          <w:lang w:val="es-MX"/>
        </w:rPr>
      </w:pPr>
      <w:r w:rsidRPr="00D168C7">
        <w:rPr>
          <w:lang w:val="es-MX"/>
        </w:rPr>
        <w:t xml:space="preserve">El sistema </w:t>
      </w:r>
      <w:proofErr w:type="spellStart"/>
      <w:r w:rsidRPr="00D168C7">
        <w:rPr>
          <w:lang w:val="es-MX"/>
        </w:rPr>
        <w:t>Inge_web</w:t>
      </w:r>
      <w:proofErr w:type="spellEnd"/>
      <w:r w:rsidRPr="00D168C7">
        <w:rPr>
          <w:lang w:val="es-MX"/>
        </w:rPr>
        <w:t xml:space="preserve"> funcionará como aplicación web conectada a una base de datos SQL Server.</w:t>
      </w:r>
    </w:p>
    <w:p w14:paraId="4019E39F" w14:textId="77777777" w:rsidR="0089637D" w:rsidRPr="00D168C7" w:rsidRDefault="00000000">
      <w:pPr>
        <w:pStyle w:val="Ttulo2"/>
        <w:rPr>
          <w:lang w:val="es-MX"/>
        </w:rPr>
      </w:pPr>
      <w:r w:rsidRPr="00D168C7">
        <w:rPr>
          <w:lang w:val="es-MX"/>
        </w:rPr>
        <w:t>2.2 Funciones del producto</w:t>
      </w:r>
    </w:p>
    <w:p w14:paraId="3C3E13F8" w14:textId="77777777" w:rsidR="0089637D" w:rsidRPr="00D168C7" w:rsidRDefault="00000000">
      <w:pPr>
        <w:rPr>
          <w:lang w:val="es-MX"/>
        </w:rPr>
      </w:pPr>
      <w:r w:rsidRPr="00D168C7">
        <w:rPr>
          <w:lang w:val="es-MX"/>
        </w:rPr>
        <w:t>- Módulo de usuarios</w:t>
      </w:r>
      <w:r w:rsidRPr="00D168C7">
        <w:rPr>
          <w:lang w:val="es-MX"/>
        </w:rPr>
        <w:br/>
        <w:t>- Módulo de administradores</w:t>
      </w:r>
      <w:r w:rsidRPr="00D168C7">
        <w:rPr>
          <w:lang w:val="es-MX"/>
        </w:rPr>
        <w:br/>
        <w:t>- Módulo de torneos</w:t>
      </w:r>
      <w:r w:rsidRPr="00D168C7">
        <w:rPr>
          <w:lang w:val="es-MX"/>
        </w:rPr>
        <w:br/>
        <w:t>- Módulo de estadísticas</w:t>
      </w:r>
    </w:p>
    <w:p w14:paraId="3490D654" w14:textId="77777777" w:rsidR="0089637D" w:rsidRPr="00D168C7" w:rsidRDefault="00000000">
      <w:pPr>
        <w:pStyle w:val="Ttulo1"/>
        <w:rPr>
          <w:lang w:val="es-MX"/>
        </w:rPr>
      </w:pPr>
      <w:r w:rsidRPr="00D168C7">
        <w:rPr>
          <w:lang w:val="es-MX"/>
        </w:rPr>
        <w:lastRenderedPageBreak/>
        <w:t>3. Requerimientos específicos</w:t>
      </w:r>
    </w:p>
    <w:p w14:paraId="337B2810" w14:textId="77777777" w:rsidR="0089637D" w:rsidRPr="00D168C7" w:rsidRDefault="00000000">
      <w:pPr>
        <w:pStyle w:val="Ttulo2"/>
        <w:rPr>
          <w:lang w:val="es-MX"/>
        </w:rPr>
      </w:pPr>
      <w:r w:rsidRPr="00D168C7">
        <w:rPr>
          <w:lang w:val="es-MX"/>
        </w:rPr>
        <w:t>3.1 Requerimientos funcionales</w:t>
      </w:r>
    </w:p>
    <w:p w14:paraId="16BCB599" w14:textId="77777777" w:rsidR="0089637D" w:rsidRPr="00D168C7" w:rsidRDefault="00000000">
      <w:pPr>
        <w:rPr>
          <w:lang w:val="es-MX"/>
        </w:rPr>
      </w:pPr>
      <w:r w:rsidRPr="00D168C7">
        <w:rPr>
          <w:lang w:val="es-MX"/>
        </w:rPr>
        <w:t>RF-01: El sistema debe permitir registrar nuevos usuarios.</w:t>
      </w:r>
      <w:r w:rsidRPr="00D168C7">
        <w:rPr>
          <w:lang w:val="es-MX"/>
        </w:rPr>
        <w:br/>
        <w:t>RF-02: El sistema debe validar correos únicos.</w:t>
      </w:r>
      <w:r w:rsidRPr="00D168C7">
        <w:rPr>
          <w:lang w:val="es-MX"/>
        </w:rPr>
        <w:br/>
        <w:t>RF-03: El sistema debe autenticar usuarios.</w:t>
      </w:r>
    </w:p>
    <w:p w14:paraId="608F6281" w14:textId="77777777" w:rsidR="0089637D" w:rsidRPr="00D168C7" w:rsidRDefault="00000000">
      <w:pPr>
        <w:pStyle w:val="Ttulo2"/>
        <w:rPr>
          <w:lang w:val="es-MX"/>
        </w:rPr>
      </w:pPr>
      <w:r w:rsidRPr="00D168C7">
        <w:rPr>
          <w:lang w:val="es-MX"/>
        </w:rPr>
        <w:t>3.2 Requerimientos no funcionales</w:t>
      </w:r>
    </w:p>
    <w:p w14:paraId="77C2EA58" w14:textId="77777777" w:rsidR="0089637D" w:rsidRPr="00D168C7" w:rsidRDefault="00000000">
      <w:pPr>
        <w:rPr>
          <w:lang w:val="es-MX"/>
        </w:rPr>
      </w:pPr>
      <w:r w:rsidRPr="00D168C7">
        <w:rPr>
          <w:lang w:val="es-MX"/>
        </w:rPr>
        <w:t>RNF-01: Disponibilidad mínima del 95%</w:t>
      </w:r>
      <w:r w:rsidRPr="00D168C7">
        <w:rPr>
          <w:lang w:val="es-MX"/>
        </w:rPr>
        <w:br/>
        <w:t>RNF-02: Integridad referencial en BD</w:t>
      </w:r>
      <w:r w:rsidRPr="00D168C7">
        <w:rPr>
          <w:lang w:val="es-MX"/>
        </w:rPr>
        <w:br/>
        <w:t>RNF-03: Tiempo de respuesta &lt; 3 segundos</w:t>
      </w:r>
    </w:p>
    <w:p w14:paraId="65139CEA" w14:textId="19524D24" w:rsidR="0089637D" w:rsidRPr="00D168C7" w:rsidRDefault="00D168C7">
      <w:pPr>
        <w:rPr>
          <w:lang w:val="es-MX"/>
        </w:rPr>
      </w:pPr>
      <w:r>
        <w:rPr>
          <w:noProof/>
        </w:rPr>
        <w:drawing>
          <wp:inline distT="0" distB="0" distL="0" distR="0" wp14:anchorId="05662DE1" wp14:editId="4AC1D099">
            <wp:extent cx="5486400" cy="4131945"/>
            <wp:effectExtent l="0" t="0" r="0" b="1905"/>
            <wp:docPr id="1" name="Picture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a&#10;&#10;El contenido generado por IA puede ser incorrecto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37D" w:rsidRPr="00D168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3685025">
    <w:abstractNumId w:val="8"/>
  </w:num>
  <w:num w:numId="2" w16cid:durableId="1387490834">
    <w:abstractNumId w:val="6"/>
  </w:num>
  <w:num w:numId="3" w16cid:durableId="615059945">
    <w:abstractNumId w:val="5"/>
  </w:num>
  <w:num w:numId="4" w16cid:durableId="1970278478">
    <w:abstractNumId w:val="4"/>
  </w:num>
  <w:num w:numId="5" w16cid:durableId="1014263949">
    <w:abstractNumId w:val="7"/>
  </w:num>
  <w:num w:numId="6" w16cid:durableId="1078597907">
    <w:abstractNumId w:val="3"/>
  </w:num>
  <w:num w:numId="7" w16cid:durableId="335886622">
    <w:abstractNumId w:val="2"/>
  </w:num>
  <w:num w:numId="8" w16cid:durableId="1315990790">
    <w:abstractNumId w:val="1"/>
  </w:num>
  <w:num w:numId="9" w16cid:durableId="1122266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3B85"/>
    <w:rsid w:val="0006063C"/>
    <w:rsid w:val="0015074B"/>
    <w:rsid w:val="0029639D"/>
    <w:rsid w:val="00326F90"/>
    <w:rsid w:val="004C128C"/>
    <w:rsid w:val="0089637D"/>
    <w:rsid w:val="00A61A30"/>
    <w:rsid w:val="00AA1D8D"/>
    <w:rsid w:val="00B47730"/>
    <w:rsid w:val="00C836D0"/>
    <w:rsid w:val="00CB0664"/>
    <w:rsid w:val="00D168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535A51"/>
  <w14:defaultImageDpi w14:val="300"/>
  <w15:docId w15:val="{D7FCD190-9349-4B32-9CBA-4D9B78DC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Alan Torres Perez</cp:lastModifiedBy>
  <cp:revision>2</cp:revision>
  <dcterms:created xsi:type="dcterms:W3CDTF">2025-10-02T01:50:00Z</dcterms:created>
  <dcterms:modified xsi:type="dcterms:W3CDTF">2025-10-02T01:50:00Z</dcterms:modified>
  <cp:category/>
</cp:coreProperties>
</file>